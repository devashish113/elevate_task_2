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B59" w:rsidRDefault="003E2000">
      <w:pPr>
        <w:pStyle w:val="Title"/>
      </w:pPr>
      <w:r>
        <w:t>TASK 2: Simple Jenkins CI/CD Pipeline Project</w:t>
      </w:r>
    </w:p>
    <w:p w:rsidR="00E64B59" w:rsidRDefault="003E2000">
      <w:pPr>
        <w:pStyle w:val="Heading1"/>
      </w:pPr>
      <w:r>
        <w:t>Objective</w:t>
      </w:r>
    </w:p>
    <w:p w:rsidR="00E64B59" w:rsidRDefault="003E2000">
      <w:r>
        <w:t>The objective of this project is to set up a basic Jenkins pipeline to automate the process of building and deploying a simple Node.js application using Docker.</w:t>
      </w:r>
    </w:p>
    <w:p w:rsidR="00E64B59" w:rsidRDefault="003E2000">
      <w:pPr>
        <w:pStyle w:val="Heading1"/>
      </w:pPr>
      <w:r>
        <w:t>Tools Used</w:t>
      </w:r>
    </w:p>
    <w:p w:rsidR="00E64B59" w:rsidRDefault="003E2000">
      <w:r>
        <w:t>1. Jenkins</w:t>
      </w:r>
      <w:r>
        <w:br/>
        <w:t>2. Docker</w:t>
      </w:r>
      <w:r>
        <w:br/>
        <w:t xml:space="preserve">3. </w:t>
      </w:r>
      <w:r>
        <w:t>GitHub</w:t>
      </w:r>
      <w:r>
        <w:br/>
        <w:t>4. Node.js</w:t>
      </w:r>
    </w:p>
    <w:p w:rsidR="00E64B59" w:rsidRDefault="003E2000">
      <w:pPr>
        <w:pStyle w:val="Heading1"/>
      </w:pPr>
      <w:r>
        <w:t>Steps Performed</w:t>
      </w:r>
    </w:p>
    <w:p w:rsidR="00E64B59" w:rsidRDefault="003E2000">
      <w:r>
        <w:t>1. Installed Jenkins, Docker, and Node.js on Windows.</w:t>
      </w:r>
      <w:r>
        <w:br/>
        <w:t>2. Created a sample Node.js application (`app.js`, `package.json`).</w:t>
      </w:r>
      <w:r>
        <w:br/>
        <w:t>3. Wrote a Dockerfile to containerize the Node.js app.</w:t>
      </w:r>
      <w:r>
        <w:br/>
        <w:t xml:space="preserve">4. Created a Jenkinsfile to define the CI/CD </w:t>
      </w:r>
      <w:r>
        <w:t>pipeline.</w:t>
      </w:r>
      <w:r>
        <w:br/>
        <w:t>5. Pushed the project files to a GitHub repository.</w:t>
      </w:r>
      <w:r>
        <w:br/>
        <w:t>6. Configured Jenkins to pull code from GitHub and run the pipeline.</w:t>
      </w:r>
      <w:r>
        <w:br/>
        <w:t>7. Pipeline stages executed:</w:t>
      </w:r>
      <w:r>
        <w:br/>
        <w:t xml:space="preserve">   - Checkout code from GitHub</w:t>
      </w:r>
      <w:r>
        <w:br/>
        <w:t xml:space="preserve">   - Build Docker image</w:t>
      </w:r>
      <w:r>
        <w:br/>
        <w:t xml:space="preserve">   - Run container (deploy app)</w:t>
      </w:r>
      <w:r>
        <w:br/>
      </w:r>
    </w:p>
    <w:p w:rsidR="00E64B59" w:rsidRDefault="003E2000">
      <w:pPr>
        <w:pStyle w:val="Heading1"/>
      </w:pPr>
      <w:r>
        <w:t>Results</w:t>
      </w:r>
    </w:p>
    <w:p w:rsidR="00E64B59" w:rsidRDefault="003E2000">
      <w:r>
        <w:t>The Jenkins pipeline executed successfully, building and deploying the application in a Docker container. The application was accessible via http://localhost:3000 after deployment.</w:t>
      </w:r>
    </w:p>
    <w:p w:rsidR="00E64B59" w:rsidRDefault="003E2000">
      <w:pPr>
        <w:pStyle w:val="Heading1"/>
      </w:pPr>
      <w:r>
        <w:t>Screenshots</w:t>
      </w:r>
    </w:p>
    <w:p w:rsidR="00E64B59" w:rsidRDefault="003E2000">
      <w:r>
        <w:t>Below are the evidences of successful execution:</w:t>
      </w:r>
    </w:p>
    <w:p w:rsidR="00E64B59" w:rsidRDefault="003E2000">
      <w:r>
        <w:t>1. Jenkins Con</w:t>
      </w:r>
      <w:r>
        <w:t>sole Output (Successful Build):</w:t>
      </w:r>
    </w:p>
    <w:p w:rsidR="00E64B59" w:rsidRDefault="003E2000">
      <w:r>
        <w:rPr>
          <w:noProof/>
        </w:rPr>
        <w:lastRenderedPageBreak/>
        <w:drawing>
          <wp:inline distT="0" distB="0" distL="0" distR="0">
            <wp:extent cx="5486400" cy="30845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59" w:rsidRDefault="003E2000">
      <w:r>
        <w:t xml:space="preserve">2. Docker </w:t>
      </w:r>
      <w:proofErr w:type="spellStart"/>
      <w:r>
        <w:t>ps</w:t>
      </w:r>
      <w:proofErr w:type="spellEnd"/>
      <w:r>
        <w:t xml:space="preserve"> output (Container Running):</w:t>
      </w:r>
    </w:p>
    <w:p w:rsidR="003E2000" w:rsidRDefault="003E2000">
      <w:r>
        <w:rPr>
          <w:noProof/>
        </w:rPr>
        <w:drawing>
          <wp:inline distT="0" distB="0" distL="0" distR="0">
            <wp:extent cx="5486400" cy="308459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59" w:rsidRDefault="003E2000">
      <w:r>
        <w:t>3. Application Running on localhost</w:t>
      </w:r>
      <w:proofErr w:type="gramStart"/>
      <w:r>
        <w:t>:3000</w:t>
      </w:r>
      <w:proofErr w:type="gramEnd"/>
      <w:r>
        <w:t>:</w:t>
      </w:r>
    </w:p>
    <w:p w:rsidR="003E2000" w:rsidRDefault="003E2000">
      <w:pPr>
        <w:pStyle w:val="Heading1"/>
      </w:pPr>
      <w:r>
        <w:rPr>
          <w:b w:val="0"/>
          <w:bCs w:val="0"/>
          <w:noProof/>
        </w:rPr>
        <w:lastRenderedPageBreak/>
        <w:drawing>
          <wp:inline distT="0" distB="0" distL="0" distR="0">
            <wp:extent cx="5486400" cy="30845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84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B59" w:rsidRDefault="003E2000">
      <w:pPr>
        <w:pStyle w:val="Heading1"/>
      </w:pPr>
      <w:r>
        <w:t>Conclusion</w:t>
      </w:r>
    </w:p>
    <w:p w:rsidR="00E64B59" w:rsidRDefault="003E2000">
      <w:r>
        <w:t>This project demonstrated how to set up a s</w:t>
      </w:r>
      <w:r>
        <w:t>imple CI/CD pipeline using Jenkins and Docker on Windows. The pipeline automated code fetching, image building, and container deployment, ensuring a smooth and repeatable workflow.</w:t>
      </w:r>
    </w:p>
    <w:sectPr w:rsidR="00E64B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3E2000"/>
    <w:rsid w:val="00AA1D8D"/>
    <w:rsid w:val="00B47730"/>
    <w:rsid w:val="00CB0664"/>
    <w:rsid w:val="00E64B59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Lenovo</cp:lastModifiedBy>
  <cp:revision>2</cp:revision>
  <dcterms:created xsi:type="dcterms:W3CDTF">2013-12-23T23:15:00Z</dcterms:created>
  <dcterms:modified xsi:type="dcterms:W3CDTF">2025-09-24T14:53:00Z</dcterms:modified>
  <cp:category/>
</cp:coreProperties>
</file>